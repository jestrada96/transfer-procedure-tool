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Times New Roman" w:hAnsi="Times New Roman"/>
          <w:color w:val="424242"/>
          <w:sz w:val="22"/>
        </w:rPr>
        <w:t>AP08A-PUMP to AW06A-TKR-G draft procedure data: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Route List: </w:t>
      </w:r>
      <w:r>
        <w:rPr>
          <w:rFonts w:ascii="Times New Roman" w:hAnsi="Times New Roman"/>
          <w:sz w:val="22"/>
        </w:rPr>
        <w:t>Valves in route (reference only):</w:t>
      </w:r>
      <w:r>
        <w:br/>
      </w:r>
      <w:r>
        <w:t>AP08A-PUMP</w:t>
      </w:r>
      <w:r>
        <w:br/>
      </w:r>
      <w:r>
        <w:t>AP08A-WT-V-108</w:t>
      </w:r>
      <w:r>
        <w:br/>
      </w:r>
      <w:r>
        <w:t>APVP-WT-V-618</w:t>
      </w:r>
      <w:r>
        <w:br/>
      </w:r>
      <w:r>
        <w:t>APVP-WT-V-608</w:t>
      </w:r>
      <w:r>
        <w:br/>
      </w:r>
      <w:r>
        <w:t>APVP-WT-V-606</w:t>
      </w:r>
      <w:r>
        <w:br/>
      </w:r>
      <w:r>
        <w:t>APVP-WT-V-620</w:t>
      </w:r>
      <w:r>
        <w:br/>
      </w:r>
      <w:r>
        <w:t>APVP-WT-V-610</w:t>
      </w:r>
      <w:r>
        <w:br/>
      </w:r>
      <w:r>
        <w:t>APVP-WT-V-807</w:t>
      </w:r>
      <w:r>
        <w:br/>
      </w:r>
      <w:r>
        <w:t>AW02A-WT-V-115</w:t>
      </w:r>
      <w:r>
        <w:br/>
      </w:r>
      <w:r>
        <w:t>AW02A-WT-V-114</w:t>
      </w:r>
      <w:r>
        <w:br/>
      </w:r>
      <w:r>
        <w:t>AW02A-WT-V-112</w:t>
      </w:r>
      <w:r>
        <w:br/>
      </w:r>
      <w:r>
        <w:t>AW02A-WT-V-113</w:t>
      </w:r>
      <w:r>
        <w:br/>
      </w:r>
      <w:r>
        <w:t>AWVPB-WT-V-224</w:t>
      </w:r>
      <w:r>
        <w:br/>
      </w:r>
      <w:r>
        <w:t>AWVPB-WT-V-223</w:t>
      </w:r>
      <w:r>
        <w:br/>
      </w:r>
      <w:r>
        <w:t>AWVPB-WT-V-222</w:t>
      </w:r>
      <w:r>
        <w:br/>
      </w:r>
      <w:r>
        <w:t>AWVPB-WT-V-221</w:t>
      </w:r>
      <w:r>
        <w:br/>
      </w:r>
      <w:r>
        <w:t>AW06A-WT-V-607</w:t>
      </w:r>
      <w:r>
        <w:br/>
      </w:r>
      <w:r>
        <w:t>AW06A-WT-V-606</w:t>
      </w:r>
      <w:r>
        <w:br/>
      </w:r>
      <w:r>
        <w:t>AW06A-TKR-G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Section 5.5.3 heaters: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AP08A-WT-HTR-436</w:t>
      </w:r>
      <w:r>
        <w:tab/>
        <w:t xml:space="preserve"> </w:t>
        <w:tab/>
      </w:r>
      <w:r>
        <w:t>ET-202084</w:t>
      </w:r>
      <w:r>
        <w:br/>
      </w:r>
      <w:r>
        <w:t>APVP-WT-HTR-454</w:t>
      </w:r>
      <w:r>
        <w:tab/>
        <w:t xml:space="preserve"> </w:t>
        <w:tab/>
      </w:r>
      <w:r>
        <w:t>ET-202085</w:t>
      </w:r>
      <w:r>
        <w:br/>
      </w:r>
      <w:r>
        <w:t>APVP-WT-HTR-455</w:t>
      </w:r>
      <w:r>
        <w:tab/>
        <w:t xml:space="preserve"> </w:t>
        <w:tab/>
      </w:r>
      <w:r>
        <w:t>ET-202085</w:t>
      </w:r>
      <w:r>
        <w:br/>
      </w:r>
      <w:r>
        <w:t>APVP-WT-HTR-456</w:t>
      </w:r>
      <w:r>
        <w:tab/>
        <w:t xml:space="preserve"> </w:t>
        <w:tab/>
      </w:r>
      <w:r>
        <w:t>ET-202085</w:t>
      </w:r>
      <w:r>
        <w:br/>
      </w:r>
      <w:r>
        <w:t>AW02A-WT-HTR-463</w:t>
      </w:r>
      <w:r>
        <w:tab/>
        <w:t xml:space="preserve"> </w:t>
        <w:tab/>
      </w:r>
      <w:r>
        <w:t>ET-202087</w:t>
      </w:r>
      <w:r>
        <w:br/>
      </w:r>
      <w:r>
        <w:t>AWVPB-WT-HTR-460</w:t>
      </w:r>
      <w:r>
        <w:tab/>
        <w:t xml:space="preserve"> </w:t>
        <w:tab/>
      </w:r>
      <w:r>
        <w:t>ET-202095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Steps 5.17.9: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PUMP PIT 241 AP 08A</w:t>
      </w:r>
      <w:r>
        <w:br/>
      </w:r>
      <w:r>
        <w:t>VALVE PIT 241-AP-VP</w:t>
      </w:r>
      <w:r>
        <w:br/>
      </w:r>
      <w:r>
        <w:t>CENTRAL PUMP PIT 241-AW-02A</w:t>
      </w:r>
      <w:r>
        <w:br/>
      </w:r>
      <w:r>
        <w:t>241-AW-B</w:t>
      </w:r>
      <w:r>
        <w:br/>
      </w:r>
      <w:r>
        <w:t>CENTRAL PUMP PIT 241-AW-06A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Checklist 1: </w:t>
      </w:r>
      <w:r>
        <w:rPr>
          <w:rFonts w:ascii="Times New Roman" w:hAnsi="Times New Roman"/>
          <w:sz w:val="22"/>
        </w:rPr>
        <w:t>Replace list with:</w:t>
      </w:r>
      <w:r>
        <w:br/>
      </w:r>
      <w:r>
        <w:t>AP08A</w:t>
      </w:r>
      <w:r>
        <w:tab/>
        <w:t xml:space="preserve"> </w:t>
        <w:tab/>
      </w:r>
      <w:r>
        <w:rPr>
          <w:b/>
        </w:rPr>
        <w:t xml:space="preserve">Jumper: </w:t>
      </w:r>
      <w:r>
        <w:t>????</w:t>
      </w:r>
      <w:r>
        <w:br/>
      </w:r>
      <w:r>
        <w:t>APVP</w:t>
      </w:r>
      <w:r>
        <w:tab/>
        <w:t xml:space="preserve"> </w:t>
        <w:tab/>
      </w:r>
      <w:r>
        <w:rPr>
          <w:b/>
        </w:rPr>
        <w:t xml:space="preserve">Jumper: </w:t>
      </w:r>
      <w:r>
        <w:t>21, 22, D, K</w:t>
      </w:r>
      <w:r>
        <w:br/>
      </w:r>
      <w:r>
        <w:t>APVP</w:t>
      </w:r>
      <w:r>
        <w:tab/>
        <w:t xml:space="preserve"> </w:t>
        <w:tab/>
      </w:r>
      <w:r>
        <w:rPr>
          <w:b/>
        </w:rPr>
        <w:t xml:space="preserve">Jumper: </w:t>
      </w:r>
      <w:r>
        <w:t>13, N, C</w:t>
      </w:r>
      <w:r>
        <w:br/>
      </w:r>
      <w:r>
        <w:t>AW02A</w:t>
      </w:r>
      <w:r>
        <w:tab/>
        <w:t xml:space="preserve"> </w:t>
        <w:tab/>
      </w:r>
      <w:r>
        <w:rPr>
          <w:b/>
        </w:rPr>
        <w:t xml:space="preserve">Jumper: </w:t>
      </w:r>
      <w:r>
        <w:t>????</w:t>
      </w:r>
      <w:r>
        <w:br/>
      </w:r>
      <w:r>
        <w:t>AWVPB</w:t>
      </w:r>
      <w:r>
        <w:tab/>
        <w:t xml:space="preserve"> </w:t>
        <w:tab/>
      </w:r>
      <w:r>
        <w:rPr>
          <w:b/>
        </w:rPr>
        <w:t xml:space="preserve">Jumper: </w:t>
      </w:r>
      <w:r>
        <w:t>????</w:t>
      </w:r>
      <w:r>
        <w:br/>
      </w:r>
      <w:r>
        <w:t>AW06A</w:t>
      </w:r>
      <w:r>
        <w:tab/>
        <w:t xml:space="preserve"> </w:t>
        <w:tab/>
      </w:r>
      <w:r>
        <w:rPr>
          <w:b/>
        </w:rPr>
        <w:t xml:space="preserve">Jumper: </w:t>
      </w:r>
      <w:r>
        <w:t>????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3: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4: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5: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6: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Tank pit/Structure Leak Detection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TFSPS Temperature Equipment Checks</w:t>
      </w:r>
      <w:r>
        <w:rPr>
          <w:rFonts w:ascii="Times New Roman" w:hAnsi="Times New Roman"/>
          <w:sz w:val="22"/>
        </w:rPr>
      </w:r>
      <w:r>
        <w:br/>
      </w:r>
      <w:r>
        <w:t>AP08A-WT-TIT-439A</w:t>
      </w:r>
      <w:r>
        <w:tab/>
        <w:t xml:space="preserve"> </w:t>
        <w:tab/>
      </w:r>
      <w:r>
        <w:t>ET-201705</w:t>
      </w:r>
      <w:r>
        <w:br/>
      </w:r>
      <w:r>
        <w:t>AP08A-WT-TIT-439B</w:t>
      </w:r>
      <w:r>
        <w:tab/>
        <w:t xml:space="preserve"> </w:t>
        <w:tab/>
      </w:r>
      <w:r>
        <w:t>ET-201706</w:t>
      </w:r>
      <w:r>
        <w:br/>
      </w:r>
      <w:r>
        <w:t>AP08A-WT-TIT-439C</w:t>
      </w:r>
      <w:r>
        <w:tab/>
        <w:t xml:space="preserve"> </w:t>
        <w:tab/>
      </w:r>
      <w:r>
        <w:t>ET-201707</w:t>
      </w:r>
      <w:r>
        <w:br/>
      </w:r>
      <w:r>
        <w:t>APVP-WT-TIT-211A</w:t>
      </w:r>
      <w:r>
        <w:tab/>
        <w:t xml:space="preserve"> </w:t>
        <w:tab/>
      </w:r>
      <w:r>
        <w:t>ET-200801</w:t>
      </w:r>
      <w:r>
        <w:br/>
      </w:r>
      <w:r>
        <w:t>APVP-WT-TIT-211B</w:t>
      </w:r>
      <w:r>
        <w:tab/>
        <w:t xml:space="preserve"> </w:t>
        <w:tab/>
      </w:r>
      <w:r>
        <w:t>ET-200802</w:t>
      </w:r>
      <w:r>
        <w:br/>
      </w:r>
      <w:r>
        <w:t>APVP-WT-TIT-211C</w:t>
      </w:r>
      <w:r>
        <w:tab/>
        <w:t xml:space="preserve"> </w:t>
        <w:tab/>
      </w:r>
      <w:r>
        <w:t>ET-200803</w:t>
      </w:r>
      <w:r>
        <w:br/>
      </w:r>
      <w:r>
        <w:t>AW02A-WT-TIT-215A</w:t>
      </w:r>
      <w:r>
        <w:tab/>
        <w:t xml:space="preserve"> </w:t>
        <w:tab/>
      </w:r>
      <w:r>
        <w:t>ET-200812</w:t>
      </w:r>
      <w:r>
        <w:br/>
      </w:r>
      <w:r>
        <w:t>AW02A-WT-TIT-215B</w:t>
      </w:r>
      <w:r>
        <w:tab/>
        <w:t xml:space="preserve"> </w:t>
        <w:tab/>
      </w:r>
      <w:r>
        <w:t>ET-200813</w:t>
      </w:r>
      <w:r>
        <w:br/>
      </w:r>
      <w:r>
        <w:t>AW02A-WT-TIT-215C</w:t>
      </w:r>
      <w:r>
        <w:tab/>
        <w:t xml:space="preserve"> </w:t>
        <w:tab/>
      </w:r>
      <w:r>
        <w:t>ET-200814</w:t>
      </w:r>
      <w:r>
        <w:br/>
      </w:r>
      <w:r>
        <w:t>AWVPB-WT-TIT-221A</w:t>
      </w:r>
      <w:r>
        <w:tab/>
        <w:t xml:space="preserve"> </w:t>
        <w:tab/>
      </w:r>
      <w:r>
        <w:t>ET-200830</w:t>
      </w:r>
      <w:r>
        <w:br/>
      </w:r>
      <w:r>
        <w:t>AWVPB-WT-TIT-221B</w:t>
      </w:r>
      <w:r>
        <w:tab/>
        <w:t xml:space="preserve"> </w:t>
        <w:tab/>
      </w:r>
      <w:r>
        <w:t>ET-200831</w:t>
      </w:r>
      <w:r>
        <w:br/>
      </w:r>
      <w:r>
        <w:t>AWVPB-WT-TIT-221C</w:t>
      </w:r>
      <w:r>
        <w:tab/>
        <w:t xml:space="preserve"> </w:t>
        <w:tab/>
      </w:r>
      <w:r>
        <w:t>ET-200832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Drain Seal Assemblies:</w:t>
      </w:r>
      <w:r>
        <w:rPr>
          <w:rFonts w:ascii="Times New Roman" w:hAnsi="Times New Roman"/>
          <w:sz w:val="22"/>
        </w:rPr>
      </w:r>
      <w:r>
        <w:br/>
      </w:r>
      <w:r>
        <w:t>PUMP PIT 241 AP 08A</w:t>
      </w:r>
      <w:r>
        <w:t xml:space="preserve"> </w:t>
      </w:r>
      <w:r>
        <w:t>FLOOR DRAIN</w:t>
      </w:r>
      <w:r>
        <w:tab/>
        <w:t xml:space="preserve"> </w:t>
        <w:tab/>
      </w:r>
      <w:r>
        <w:t>CLOSED</w:t>
      </w:r>
      <w:r>
        <w:br/>
      </w:r>
      <w:r>
        <w:t>VALVE PIT 241-AP-VP</w:t>
      </w:r>
      <w:r>
        <w:t xml:space="preserve"> </w:t>
      </w:r>
      <w:r>
        <w:t>FDP-131</w:t>
      </w:r>
      <w:r>
        <w:tab/>
        <w:t xml:space="preserve"> </w:t>
        <w:tab/>
      </w:r>
      <w:r>
        <w:t>CLOSED</w:t>
      </w:r>
      <w:r>
        <w:br/>
      </w:r>
      <w:r>
        <w:t>CENTRAL PUMP PIT 241-AW-02A</w:t>
      </w:r>
      <w:r>
        <w:t xml:space="preserve"> </w:t>
      </w:r>
      <w:r>
        <w:t>FLOOR DRAIN</w:t>
      </w:r>
      <w:r>
        <w:tab/>
        <w:t xml:space="preserve"> </w:t>
        <w:tab/>
      </w:r>
      <w:r>
        <w:t>CLOSED</w:t>
      </w:r>
      <w:r>
        <w:br/>
      </w:r>
      <w:r>
        <w:t>241-AW-B</w:t>
      </w:r>
      <w:r>
        <w:t xml:space="preserve"> </w:t>
      </w:r>
      <w:r>
        <w:t>FLOOR DRAIN</w:t>
      </w:r>
      <w:r>
        <w:tab/>
        <w:t xml:space="preserve"> </w:t>
        <w:tab/>
      </w:r>
      <w:r>
        <w:t>CLOSED</w:t>
      </w:r>
      <w:r>
        <w:br/>
      </w:r>
      <w:r>
        <w:t>CENTRAL PUMP PIT 241-AW-06A</w:t>
      </w:r>
      <w:r>
        <w:t xml:space="preserve"> </w:t>
      </w:r>
      <w:r>
        <w:t>FLOOR DRAIN</w:t>
      </w:r>
      <w:r>
        <w:tab/>
        <w:t xml:space="preserve"> </w:t>
        <w:tab/>
      </w:r>
      <w:r>
        <w:t>CLOSED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NACE Inspection:</w:t>
      </w:r>
      <w:r>
        <w:rPr>
          <w:rFonts w:ascii="Times New Roman" w:hAnsi="Times New Roman"/>
          <w:sz w:val="22"/>
        </w:rPr>
      </w:r>
      <w:r>
        <w:br/>
      </w:r>
      <w:r>
        <w:t>241-AP-08A</w:t>
      </w:r>
      <w:r>
        <w:tab/>
        <w:t xml:space="preserve"> </w:t>
        <w:tab/>
      </w:r>
      <w:r>
        <w:t>ET-202084</w:t>
      </w:r>
      <w:r>
        <w:br/>
      </w:r>
      <w:r>
        <w:t>241-AP-VP</w:t>
      </w:r>
      <w:r>
        <w:tab/>
        <w:t xml:space="preserve"> </w:t>
        <w:tab/>
      </w:r>
      <w:r>
        <w:t>ET-202085</w:t>
      </w:r>
      <w:r>
        <w:br/>
      </w:r>
      <w:r>
        <w:t>241-AW-02A</w:t>
      </w:r>
      <w:r>
        <w:tab/>
        <w:t xml:space="preserve"> </w:t>
        <w:tab/>
      </w:r>
      <w:r>
        <w:t>ET-202087</w:t>
      </w:r>
      <w:r>
        <w:br/>
      </w:r>
      <w:r>
        <w:t>241-AW-VPB</w:t>
      </w:r>
      <w:r>
        <w:tab/>
        <w:t xml:space="preserve"> </w:t>
        <w:tab/>
      </w:r>
      <w:r>
        <w:t>ET-202095</w:t>
      </w:r>
      <w:r>
        <w:br/>
      </w:r>
      <w:r>
        <w:t>241-AW-06A</w:t>
      </w:r>
      <w:r>
        <w:tab/>
        <w:t xml:space="preserve"> </w:t>
        <w:tab/>
      </w:r>
      <w:r>
        <w:t>ET-202093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Test: </w:t>
      </w:r>
      <w:r>
        <w:rPr>
          <w:rFonts w:ascii="Times New Roman" w:hAnsi="Times New Roman"/>
          <w:sz w:val="22"/>
        </w:rPr>
        <w:t>(Valve Positions Test)</w:t>
      </w:r>
      <w:r>
        <w:br/>
      </w:r>
      <w:r>
        <w:t>AP08A-WT-V-108</w:t>
      </w:r>
      <w:r>
        <w:tab/>
        <w:t xml:space="preserve"> </w:t>
        <w:tab/>
      </w:r>
      <w:r>
        <w:t>BLOCK AP08A-TKR-E</w:t>
      </w:r>
      <w:r>
        <w:br/>
      </w:r>
      <w:r>
        <w:t>APVP-WT-V-618</w:t>
      </w:r>
      <w:r>
        <w:tab/>
        <w:t xml:space="preserve"> </w:t>
        <w:tab/>
      </w:r>
      <w:r>
        <w:t xml:space="preserve">OPEN </w:t>
      </w:r>
      <w:r>
        <w:br/>
      </w:r>
      <w:r>
        <w:t>APVP-WT-V-608</w:t>
      </w:r>
      <w:r>
        <w:tab/>
        <w:t xml:space="preserve"> </w:t>
        <w:tab/>
      </w:r>
      <w:r>
        <w:t>BLOCK APVP-WT-V-607</w:t>
      </w:r>
      <w:r>
        <w:br/>
      </w:r>
      <w:r>
        <w:t>APVP-WT-V-606</w:t>
      </w:r>
      <w:r>
        <w:tab/>
        <w:t xml:space="preserve"> </w:t>
        <w:tab/>
      </w:r>
      <w:r>
        <w:t>BLOCK APVP-WT-V-616</w:t>
      </w:r>
      <w:r>
        <w:br/>
      </w:r>
      <w:r>
        <w:t>APVP-WT-V-620</w:t>
      </w:r>
      <w:r>
        <w:tab/>
        <w:t xml:space="preserve"> </w:t>
        <w:tab/>
      </w:r>
      <w:r>
        <w:t xml:space="preserve">OPEN </w:t>
      </w:r>
      <w:r>
        <w:br/>
      </w:r>
      <w:r>
        <w:t>APVP-WT-V-610</w:t>
      </w:r>
      <w:r>
        <w:tab/>
        <w:t xml:space="preserve"> </w:t>
        <w:tab/>
      </w:r>
      <w:r>
        <w:t xml:space="preserve">OPEN </w:t>
      </w:r>
      <w:r>
        <w:br/>
      </w:r>
      <w:r>
        <w:t>APVP-WT-V-807</w:t>
      </w:r>
      <w:r>
        <w:tab/>
        <w:t xml:space="preserve"> </w:t>
        <w:tab/>
      </w:r>
      <w:r>
        <w:t xml:space="preserve">OPEN </w:t>
      </w:r>
      <w:r>
        <w:br/>
      </w:r>
      <w:r>
        <w:t>AW02A-WT-V-115</w:t>
      </w:r>
      <w:r>
        <w:tab/>
        <w:t xml:space="preserve"> </w:t>
        <w:tab/>
      </w:r>
      <w:r>
        <w:t xml:space="preserve">OPEN </w:t>
      </w:r>
      <w:r>
        <w:br/>
      </w:r>
      <w:r>
        <w:t>AW02A-WT-V-114</w:t>
      </w:r>
      <w:r>
        <w:tab/>
        <w:t xml:space="preserve"> </w:t>
        <w:tab/>
      </w:r>
      <w:r>
        <w:t>BLOCK AW02A-WT-V-116</w:t>
      </w:r>
      <w:r>
        <w:br/>
      </w:r>
      <w:r>
        <w:t>AW02A-WT-V-112</w:t>
      </w:r>
      <w:r>
        <w:tab/>
        <w:t xml:space="preserve"> </w:t>
        <w:tab/>
      </w:r>
      <w:r>
        <w:t xml:space="preserve">OPEN </w:t>
      </w:r>
      <w:r>
        <w:br/>
      </w:r>
      <w:r>
        <w:t>AW02A-WT-V-113</w:t>
      </w:r>
      <w:r>
        <w:tab/>
        <w:t xml:space="preserve"> </w:t>
        <w:tab/>
      </w:r>
      <w:r>
        <w:t xml:space="preserve">OPEN </w:t>
      </w:r>
      <w:r>
        <w:br/>
      </w:r>
      <w:r>
        <w:t>AWVPB-WT-V-224</w:t>
      </w:r>
      <w:r>
        <w:tab/>
        <w:t xml:space="preserve"> </w:t>
        <w:tab/>
      </w:r>
      <w:r>
        <w:t xml:space="preserve">OPEN </w:t>
      </w:r>
      <w:r>
        <w:br/>
      </w:r>
      <w:r>
        <w:t>AWVPB-WT-V-223</w:t>
      </w:r>
      <w:r>
        <w:tab/>
        <w:t xml:space="preserve"> </w:t>
        <w:tab/>
      </w:r>
      <w:r>
        <w:t>BLOCK AWVPB-WT-V-225</w:t>
      </w:r>
      <w:r>
        <w:br/>
      </w:r>
      <w:r>
        <w:t>AWVPB-WT-V-222</w:t>
      </w:r>
      <w:r>
        <w:tab/>
        <w:t xml:space="preserve"> </w:t>
        <w:tab/>
      </w:r>
      <w:r>
        <w:t xml:space="preserve">OPEN </w:t>
      </w:r>
      <w:r>
        <w:br/>
      </w:r>
      <w:r>
        <w:t>AWVPB-WT-V-221</w:t>
      </w:r>
      <w:r>
        <w:tab/>
        <w:t xml:space="preserve"> </w:t>
        <w:tab/>
      </w:r>
      <w:r>
        <w:t xml:space="preserve">OPEN </w:t>
      </w:r>
      <w:r>
        <w:br/>
      </w:r>
      <w:r>
        <w:t>AW06A-WT-V-607</w:t>
      </w:r>
      <w:r>
        <w:tab/>
        <w:t xml:space="preserve"> </w:t>
        <w:tab/>
      </w:r>
      <w:r>
        <w:t xml:space="preserve">OPEN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