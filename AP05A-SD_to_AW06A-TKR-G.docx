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AP05A-SD to AW06A-TKR-G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List: </w:t>
      </w:r>
      <w:r>
        <w:rPr>
          <w:rFonts w:ascii="Times New Roman" w:hAnsi="Times New Roman"/>
          <w:sz w:val="22"/>
        </w:rPr>
        <w:t>Valves in route (reference only):</w:t>
      </w:r>
      <w:r>
        <w:br/>
      </w:r>
      <w:r>
        <w:t>AP05A-SD</w:t>
      </w:r>
      <w:r>
        <w:tab/>
      </w:r>
      <w:r/>
      <w:r>
        <w:br/>
      </w:r>
      <w:r>
        <w:t>APVP-WT-V-515</w:t>
      </w:r>
      <w:r>
        <w:tab/>
      </w:r>
      <w:r>
        <w:t>YES</w:t>
      </w:r>
      <w:r>
        <w:br/>
      </w:r>
      <w:r>
        <w:t>APVP-WT-V-505</w:t>
      </w:r>
      <w:r>
        <w:tab/>
      </w:r>
      <w:r>
        <w:t>YES</w:t>
      </w:r>
      <w:r>
        <w:br/>
      </w:r>
      <w:r>
        <w:t>APVP-WT-V-530</w:t>
      </w:r>
      <w:r>
        <w:tab/>
      </w:r>
      <w:r>
        <w:t>YES</w:t>
      </w:r>
      <w:r>
        <w:br/>
      </w:r>
      <w:r>
        <w:t>AWVPB-WT-V-226</w:t>
      </w:r>
      <w:r>
        <w:tab/>
      </w:r>
      <w:r>
        <w:t>YES</w:t>
      </w:r>
      <w:r>
        <w:br/>
      </w:r>
      <w:r>
        <w:t>AWVPB-WT-V-225</w:t>
      </w:r>
      <w:r>
        <w:tab/>
      </w:r>
      <w:r>
        <w:t>YES</w:t>
      </w:r>
      <w:r>
        <w:br/>
      </w:r>
      <w:r>
        <w:t>AWVPB-WT-V-223</w:t>
      </w:r>
      <w:r>
        <w:tab/>
      </w:r>
      <w:r>
        <w:t>YES</w:t>
      </w:r>
      <w:r>
        <w:br/>
      </w:r>
      <w:r>
        <w:t>AWVPB-WT-V-222</w:t>
      </w:r>
      <w:r>
        <w:tab/>
      </w:r>
      <w:r>
        <w:t>YES</w:t>
      </w:r>
      <w:r>
        <w:br/>
      </w:r>
      <w:r>
        <w:t>AWVPB-WT-V-221</w:t>
      </w:r>
      <w:r>
        <w:tab/>
      </w:r>
      <w:r>
        <w:t>YES</w:t>
      </w:r>
      <w:r>
        <w:br/>
      </w:r>
      <w:r>
        <w:t>AW06A-WT-V-607</w:t>
      </w:r>
      <w:r>
        <w:tab/>
      </w:r>
      <w:r>
        <w:t>YES</w:t>
      </w:r>
      <w:r>
        <w:br/>
      </w:r>
      <w:r>
        <w:t>AW06A-WT-V-606</w:t>
      </w:r>
      <w:r>
        <w:tab/>
      </w:r>
      <w:r>
        <w:t>YES</w:t>
      </w:r>
      <w:r>
        <w:br/>
      </w:r>
      <w:r>
        <w:t>AW06A-TKR-G</w:t>
      </w:r>
      <w:r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AP05A-WT-HTR-426</w:t>
      </w:r>
      <w:r>
        <w:tab/>
        <w:t xml:space="preserve"> </w:t>
        <w:tab/>
      </w:r>
      <w:r>
        <w:t>ET-202081</w:t>
      </w:r>
      <w:r>
        <w:br/>
      </w:r>
      <w:r>
        <w:t>APVP-WT-HTR-454</w:t>
      </w:r>
      <w:r>
        <w:tab/>
        <w:t xml:space="preserve"> </w:t>
        <w:tab/>
      </w:r>
      <w:r>
        <w:t>ET-202085</w:t>
      </w:r>
      <w:r>
        <w:br/>
      </w:r>
      <w:r>
        <w:t>APVP-WT-HTR-455</w:t>
      </w:r>
      <w:r>
        <w:tab/>
        <w:t xml:space="preserve"> </w:t>
        <w:tab/>
      </w:r>
      <w:r>
        <w:t>ET-202085</w:t>
      </w:r>
      <w:r>
        <w:br/>
      </w:r>
      <w:r>
        <w:t>APVP-WT-HTR-456</w:t>
      </w:r>
      <w:r>
        <w:tab/>
        <w:t xml:space="preserve"> </w:t>
        <w:tab/>
      </w:r>
      <w:r>
        <w:t>ET-202085</w:t>
      </w:r>
      <w:r>
        <w:br/>
      </w:r>
      <w:r>
        <w:t>AWVPB-WT-HTR-460</w:t>
      </w:r>
      <w:r>
        <w:tab/>
        <w:t xml:space="preserve"> </w:t>
        <w:tab/>
      </w:r>
      <w:r>
        <w:t>ET-202095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241-AP-05A</w:t>
      </w:r>
      <w:r>
        <w:br/>
      </w:r>
      <w:r>
        <w:t>VALVE PIT 241-AP-VP</w:t>
      </w:r>
      <w:r>
        <w:br/>
      </w:r>
      <w:r>
        <w:t>241-AW-B</w:t>
      </w:r>
      <w:r>
        <w:br/>
      </w:r>
      <w:r>
        <w:t>CENTRAL PUMP PIT 241-AW-06A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AP05A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5, 6, E, F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1, A, E</w:t>
      </w:r>
      <w:r>
        <w:br/>
      </w:r>
      <w:r>
        <w:t>AWVPB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AW06A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AP05A-WT-TIT-429A</w:t>
      </w:r>
      <w:r>
        <w:tab/>
        <w:t xml:space="preserve"> </w:t>
        <w:tab/>
      </w:r>
      <w:r>
        <w:t>ET-201693</w:t>
      </w:r>
      <w:r>
        <w:br/>
      </w:r>
      <w:r>
        <w:t>AP05A-WT-TIT-429B</w:t>
      </w:r>
      <w:r>
        <w:tab/>
        <w:t xml:space="preserve"> </w:t>
        <w:tab/>
      </w:r>
      <w:r>
        <w:t>ET-201694</w:t>
      </w:r>
      <w:r>
        <w:br/>
      </w:r>
      <w:r>
        <w:t>AP05A-WT-TIT-429C</w:t>
      </w:r>
      <w:r>
        <w:tab/>
        <w:t xml:space="preserve"> </w:t>
        <w:tab/>
      </w:r>
      <w:r>
        <w:t>ET-201695</w:t>
      </w:r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>
        <w:t>AWVPB-WT-TIT-221A</w:t>
      </w:r>
      <w:r>
        <w:tab/>
        <w:t xml:space="preserve"> </w:t>
        <w:tab/>
      </w:r>
      <w:r>
        <w:t>ET-200830</w:t>
      </w:r>
      <w:r>
        <w:br/>
      </w:r>
      <w:r>
        <w:t>AWVPB-WT-TIT-221B</w:t>
      </w:r>
      <w:r>
        <w:tab/>
        <w:t xml:space="preserve"> </w:t>
        <w:tab/>
      </w:r>
      <w:r>
        <w:t>ET-200831</w:t>
      </w:r>
      <w:r>
        <w:br/>
      </w:r>
      <w:r>
        <w:t>AWVPB-WT-TIT-221C</w:t>
      </w:r>
      <w:r>
        <w:tab/>
        <w:t xml:space="preserve"> </w:t>
        <w:tab/>
      </w:r>
      <w:r>
        <w:t>ET-200832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241-AP-05A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VALVE PIT 241-AP-VP</w:t>
      </w:r>
      <w:r>
        <w:t xml:space="preserve"> </w:t>
      </w:r>
      <w:r>
        <w:t>FDP-131</w:t>
      </w:r>
      <w:r>
        <w:tab/>
        <w:t xml:space="preserve"> </w:t>
        <w:tab/>
      </w:r>
      <w:r>
        <w:t>CLOSED</w:t>
      </w:r>
      <w:r>
        <w:br/>
      </w:r>
      <w:r>
        <w:t>241-AW-B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CENTRAL PUMP PIT 241-AW-06A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241-AP-05A</w:t>
      </w:r>
      <w:r>
        <w:tab/>
        <w:t xml:space="preserve"> </w:t>
        <w:tab/>
      </w:r>
      <w:r>
        <w:t>ET-202081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241-AW-VPB</w:t>
      </w:r>
      <w:r>
        <w:tab/>
        <w:t xml:space="preserve"> </w:t>
        <w:tab/>
      </w:r>
      <w:r>
        <w:t>ET-202095</w:t>
      </w:r>
      <w:r>
        <w:br/>
      </w:r>
      <w:r>
        <w:t>241-AW-06A</w:t>
      </w:r>
      <w:r>
        <w:tab/>
        <w:t xml:space="preserve"> </w:t>
        <w:tab/>
      </w:r>
      <w:r>
        <w:t>ET-202093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Test: </w:t>
      </w:r>
      <w:r>
        <w:rPr>
          <w:rFonts w:ascii="Times New Roman" w:hAnsi="Times New Roman"/>
          <w:sz w:val="22"/>
        </w:rPr>
        <w:t>(Valve Positions Test)</w:t>
      </w:r>
      <w:r>
        <w:br/>
      </w:r>
      <w:r>
        <w:t>APVP-WT-V-515</w:t>
      </w:r>
      <w:r>
        <w:tab/>
        <w:t xml:space="preserve"> </w:t>
        <w:tab/>
      </w:r>
      <w:r>
        <w:t xml:space="preserve">OPEN </w:t>
      </w:r>
      <w:r>
        <w:br/>
      </w:r>
      <w:r>
        <w:t>APVP-WT-V-505</w:t>
      </w:r>
      <w:r>
        <w:tab/>
        <w:t xml:space="preserve"> </w:t>
        <w:tab/>
      </w:r>
      <w:r>
        <w:t>BLOCK APVP-WT-V-510</w:t>
      </w:r>
      <w:r>
        <w:br/>
      </w:r>
      <w:r>
        <w:t>APVP-WT-V-530</w:t>
      </w:r>
      <w:r>
        <w:tab/>
        <w:t xml:space="preserve"> </w:t>
        <w:tab/>
      </w:r>
      <w:r>
        <w:t>BLOCK APVP-WT-V-504</w:t>
      </w:r>
      <w:r>
        <w:br/>
      </w:r>
      <w:r>
        <w:t>AWVPB-WT-V-226</w:t>
      </w:r>
      <w:r>
        <w:tab/>
        <w:t xml:space="preserve"> </w:t>
        <w:tab/>
      </w:r>
      <w:r>
        <w:t xml:space="preserve">OPEN </w:t>
      </w:r>
      <w:r>
        <w:br/>
      </w:r>
      <w:r>
        <w:t>AWVPB-WT-V-225</w:t>
      </w:r>
      <w:r>
        <w:tab/>
        <w:t xml:space="preserve"> </w:t>
        <w:tab/>
      </w:r>
      <w:r>
        <w:t>BLOCK AWVPB-WT-V-227</w:t>
      </w:r>
      <w:r>
        <w:br/>
      </w:r>
      <w:r>
        <w:t>AWVPB-WT-V-223</w:t>
      </w:r>
      <w:r>
        <w:tab/>
        <w:t xml:space="preserve"> </w:t>
        <w:tab/>
      </w:r>
      <w:r>
        <w:t>BLOCK AWVPB-WT-V-224</w:t>
      </w:r>
      <w:r>
        <w:br/>
      </w:r>
      <w:r>
        <w:t>AWVPB-WT-V-222</w:t>
      </w:r>
      <w:r>
        <w:tab/>
        <w:t xml:space="preserve"> </w:t>
        <w:tab/>
      </w:r>
      <w:r>
        <w:t xml:space="preserve">OPEN </w:t>
      </w:r>
      <w:r>
        <w:br/>
      </w:r>
      <w:r>
        <w:t>AWVPB-WT-V-221</w:t>
      </w:r>
      <w:r>
        <w:tab/>
        <w:t xml:space="preserve"> </w:t>
        <w:tab/>
      </w:r>
      <w:r>
        <w:t xml:space="preserve">OPEN </w:t>
      </w:r>
      <w:r>
        <w:br/>
      </w:r>
      <w:r>
        <w:t>AW06A-WT-V-607</w:t>
      </w:r>
      <w:r>
        <w:tab/>
        <w:t xml:space="preserve"> </w:t>
        <w:tab/>
      </w:r>
      <w:r>
        <w:t xml:space="preserve">OPEN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