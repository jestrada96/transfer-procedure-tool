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Possible Routes from AP01A-PUMP to APVP-WT-V-608</w:t>
      </w:r>
    </w:p>
    <w:p>
      <w:pPr>
        <w:pStyle w:val="Heading1"/>
      </w:pPr>
      <w:r>
        <w:t xml:space="preserve">Route option: </w:t>
      </w:r>
    </w:p>
    <w:p>
      <w:r>
        <w:t>AP01A-PUMP</w:t>
      </w:r>
    </w:p>
    <w:p>
      <w:r>
        <w:t>AP01A-WT-V-001</w:t>
      </w:r>
    </w:p>
    <w:p>
      <w:r>
        <w:t>AP01A-NOZ-J</w:t>
      </w:r>
    </w:p>
    <w:p>
      <w:r>
        <w:t>AP01A-WT-V-003</w:t>
      </w:r>
    </w:p>
    <w:p>
      <w:r>
        <w:t>AP01A-NOZ-A</w:t>
      </w:r>
    </w:p>
    <w:p>
      <w:r>
        <w:t>APVP-WT-V-611</w:t>
      </w:r>
    </w:p>
    <w:p>
      <w:r>
        <w:t>APVP-WT-V-601</w:t>
      </w:r>
    </w:p>
    <w:p>
      <w:r>
        <w:t>APVP-WT-V-603</w:t>
      </w:r>
    </w:p>
    <w:p>
      <w:r>
        <w:t>APVP-NOZ-H</w:t>
      </w:r>
    </w:p>
    <w:p>
      <w:r>
        <w:t>APVP-NOZ-M</w:t>
      </w:r>
    </w:p>
    <w:p>
      <w:r>
        <w:t>APVP-WT-V-619</w:t>
      </w:r>
    </w:p>
    <w:p>
      <w:r>
        <w:t>APVP-NOZ-P</w:t>
      </w:r>
    </w:p>
    <w:p>
      <w:r>
        <w:t>APVP-WT-V-803</w:t>
      </w:r>
    </w:p>
    <w:p>
      <w:r>
        <w:t>APVP-NOZ-N</w:t>
      </w:r>
    </w:p>
    <w:p>
      <w:r>
        <w:t>APVP-WT-V-620</w:t>
      </w:r>
    </w:p>
    <w:p>
      <w:r>
        <w:t>APVP-NOZ-C</w:t>
      </w:r>
    </w:p>
    <w:p>
      <w:r>
        <w:t>APVP-NOZ-D</w:t>
      </w:r>
    </w:p>
    <w:p>
      <w:r>
        <w:t>APVP-WT-V-606</w:t>
      </w:r>
    </w:p>
    <w:p>
      <w:r>
        <w:t>APVP-WT-V-608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