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AP07A-PUMP to AP08A-SD draft procedure 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