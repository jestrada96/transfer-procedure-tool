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AW04A-TKR-G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AP01A-PUMP</w:t>
      </w:r>
      <w:r>
        <w:br/>
      </w:r>
      <w:r>
        <w:t>AP01A-WT-V-001</w:t>
      </w:r>
      <w:r>
        <w:br/>
      </w:r>
      <w:r>
        <w:t>AP01A-WT-V-003</w:t>
      </w:r>
      <w:r>
        <w:br/>
      </w:r>
      <w:r>
        <w:t>APVP-WT-V-611</w:t>
      </w:r>
      <w:r>
        <w:br/>
      </w:r>
      <w:r>
        <w:t>APVP-WT-V-601</w:t>
      </w:r>
      <w:r>
        <w:br/>
      </w:r>
      <w:r>
        <w:t>APVP-WT-V-603</w:t>
      </w:r>
      <w:r>
        <w:br/>
      </w:r>
      <w:r>
        <w:t>APVP-WT-V-619</w:t>
      </w:r>
      <w:r>
        <w:br/>
      </w:r>
      <w:r>
        <w:t>APVP-WT-V-609</w:t>
      </w:r>
      <w:r>
        <w:br/>
      </w:r>
      <w:r>
        <w:t>APVP-WT-V-806</w:t>
      </w:r>
      <w:r>
        <w:br/>
      </w:r>
      <w:r>
        <w:t>AW02A-WT-V-117</w:t>
      </w:r>
      <w:r>
        <w:br/>
      </w:r>
      <w:r>
        <w:t>AW02A-WT-V-116</w:t>
      </w:r>
      <w:r>
        <w:br/>
      </w:r>
      <w:r>
        <w:t>AW02A-WT-V-114</w:t>
      </w:r>
      <w:r>
        <w:br/>
      </w:r>
      <w:r>
        <w:t>AW02A-WT-V-112</w:t>
      </w:r>
      <w:r>
        <w:br/>
      </w:r>
      <w:r>
        <w:t>AW02A-WT-V-113</w:t>
      </w:r>
      <w:r>
        <w:br/>
      </w:r>
      <w:r>
        <w:t>AWVPB-WT-V-224</w:t>
      </w:r>
      <w:r>
        <w:br/>
      </w:r>
      <w:r>
        <w:t>AWVPB-WT-V-223</w:t>
      </w:r>
      <w:r>
        <w:br/>
      </w:r>
      <w:r>
        <w:t>AWVPB-WT-V-222</w:t>
      </w:r>
      <w:r>
        <w:br/>
      </w:r>
      <w:r>
        <w:t>AWVPB-WT-V-220</w:t>
      </w:r>
      <w:r>
        <w:br/>
      </w:r>
      <w:r>
        <w:t>AW04A-WT-V-607</w:t>
      </w:r>
      <w:r>
        <w:br/>
      </w:r>
      <w:r>
        <w:t>AW04A-WT-V-604</w:t>
      </w:r>
      <w:r>
        <w:br/>
      </w:r>
      <w:r>
        <w:t>AW04A-TKR-G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AW02A-WT-HTR-463</w:t>
      </w:r>
      <w:r>
        <w:tab/>
      </w:r>
      <w:r>
        <w:tab/>
      </w:r>
      <w:r>
        <w:t>ET-202087</w:t>
      </w:r>
      <w:r>
        <w:br/>
      </w:r>
      <w:r>
        <w:t>AW04A-WT-HTR-469</w:t>
      </w:r>
      <w:r>
        <w:tab/>
      </w:r>
      <w:r>
        <w:tab/>
      </w:r>
      <w:r>
        <w:t>ET-202091</w:t>
      </w:r>
      <w:r>
        <w:br/>
      </w:r>
      <w:r>
        <w:t>AP01A-WT-HTR-421</w:t>
      </w:r>
      <w:r>
        <w:tab/>
      </w:r>
      <w:r>
        <w:tab/>
      </w:r>
      <w:r>
        <w:t>ET-202075</w:t>
      </w:r>
      <w:r>
        <w:br/>
      </w:r>
      <w:r>
        <w:t>AWVPB-WT-HTR-460</w:t>
      </w:r>
      <w:r>
        <w:tab/>
      </w:r>
      <w:r>
        <w:tab/>
      </w:r>
      <w:r>
        <w:t>ET-202095</w:t>
      </w:r>
      <w:r>
        <w:br/>
      </w:r>
      <w:r>
        <w:t>APVP-WT-HTR-454</w:t>
      </w:r>
      <w:r>
        <w:tab/>
      </w:r>
      <w:r>
        <w:tab/>
      </w:r>
      <w:r>
        <w:t>ET-202085</w:t>
      </w:r>
      <w:r>
        <w:br/>
      </w:r>
      <w:r>
        <w:t>APVP-WT-HTR-455</w:t>
      </w:r>
      <w:r>
        <w:tab/>
      </w:r>
      <w:r>
        <w:tab/>
      </w:r>
      <w:r>
        <w:t>ET-202085</w:t>
      </w:r>
      <w:r>
        <w:br/>
      </w:r>
      <w:r>
        <w:t>APVP-WT-HTR-456</w:t>
      </w:r>
      <w:r>
        <w:tab/>
      </w:r>
      <w:r>
        <w:tab/>
      </w:r>
      <w:r>
        <w:t>ET-202085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Checklistc6: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AW02A-WT-TIT-215A</w:t>
      </w:r>
      <w:r>
        <w:tab/>
      </w:r>
      <w:r>
        <w:tab/>
      </w:r>
      <w:r>
        <w:t>AW02A-WT-TIT-215A</w:t>
      </w:r>
      <w:r>
        <w:br/>
      </w:r>
      <w:r>
        <w:t>AW02A-WT-TIT-215B</w:t>
      </w:r>
      <w:r>
        <w:tab/>
      </w:r>
      <w:r>
        <w:tab/>
      </w:r>
      <w:r>
        <w:t>AW02A-WT-TIT-215B</w:t>
      </w:r>
      <w:r>
        <w:br/>
      </w:r>
      <w:r>
        <w:t>AW02A-WT-TIT-215C</w:t>
      </w:r>
      <w:r>
        <w:tab/>
      </w:r>
      <w:r>
        <w:tab/>
      </w:r>
      <w:r>
        <w:t>AW02A-WT-TIT-215C</w:t>
      </w:r>
      <w:r>
        <w:br/>
      </w:r>
      <w:r>
        <w:t>AW04A-WT-TIT-001A</w:t>
      </w:r>
      <w:r>
        <w:tab/>
      </w:r>
      <w:r>
        <w:tab/>
      </w:r>
      <w:r>
        <w:t>AW04A-WT-TIT-001A</w:t>
      </w:r>
      <w:r>
        <w:br/>
      </w:r>
      <w:r>
        <w:t>AW04A-WT-TIT-001B</w:t>
      </w:r>
      <w:r>
        <w:tab/>
      </w:r>
      <w:r>
        <w:tab/>
      </w:r>
      <w:r>
        <w:t>AW04A-WT-TIT-001B</w:t>
      </w:r>
      <w:r>
        <w:br/>
      </w:r>
      <w:r>
        <w:t>AW04A-WT-TIT-001C</w:t>
      </w:r>
      <w:r>
        <w:tab/>
      </w:r>
      <w:r>
        <w:tab/>
      </w:r>
      <w:r>
        <w:t>AW04A-WT-TIT-001C</w:t>
      </w:r>
      <w:r>
        <w:br/>
      </w:r>
      <w:r>
        <w:t>AP01A-WT-TIT-424A</w:t>
      </w:r>
      <w:r>
        <w:tab/>
      </w:r>
      <w:r>
        <w:tab/>
      </w:r>
      <w:r>
        <w:t>AP01A-WT-TIT-424A</w:t>
      </w:r>
      <w:r>
        <w:br/>
      </w:r>
      <w:r>
        <w:t>AP01A-WT-TIT-424B</w:t>
      </w:r>
      <w:r>
        <w:tab/>
      </w:r>
      <w:r>
        <w:tab/>
      </w:r>
      <w:r>
        <w:t>AP01A-WT-TIT-424B</w:t>
      </w:r>
      <w:r>
        <w:br/>
      </w:r>
      <w:r>
        <w:t>AP01A-WT-TIT-424C</w:t>
      </w:r>
      <w:r>
        <w:tab/>
      </w:r>
      <w:r>
        <w:tab/>
      </w:r>
      <w:r>
        <w:t>AP01A-WT-TIT-424C</w:t>
      </w:r>
      <w:r>
        <w:br/>
      </w:r>
      <w:r>
        <w:t>AWVPB-WT-TIT-221A</w:t>
      </w:r>
      <w:r>
        <w:tab/>
      </w:r>
      <w:r>
        <w:tab/>
      </w:r>
      <w:r>
        <w:t>AWVPB-WT-TIT-221A</w:t>
      </w:r>
      <w:r>
        <w:br/>
      </w:r>
      <w:r>
        <w:t>AWVPB-WT-TIT-221B</w:t>
      </w:r>
      <w:r>
        <w:tab/>
      </w:r>
      <w:r>
        <w:tab/>
      </w:r>
      <w:r>
        <w:t>AWVPB-WT-TIT-221B</w:t>
      </w:r>
      <w:r>
        <w:br/>
      </w:r>
      <w:r>
        <w:t>AWVPB-WT-TIT-221C</w:t>
      </w:r>
      <w:r>
        <w:tab/>
      </w:r>
      <w:r>
        <w:tab/>
      </w:r>
      <w:r>
        <w:t>AWVPB-WT-TIT-221C</w:t>
      </w:r>
      <w:r>
        <w:br/>
      </w:r>
      <w:r>
        <w:t>APVP-WT-TIT-211A</w:t>
      </w:r>
      <w:r>
        <w:tab/>
      </w:r>
      <w:r>
        <w:tab/>
      </w:r>
      <w:r>
        <w:t>APVP-WT-TIT-211A</w:t>
      </w:r>
      <w:r>
        <w:br/>
      </w:r>
      <w:r>
        <w:t>APVP-WT-TIT-211B</w:t>
      </w:r>
      <w:r>
        <w:tab/>
      </w:r>
      <w:r>
        <w:tab/>
      </w:r>
      <w:r>
        <w:t>APVP-WT-TIT-211B</w:t>
      </w:r>
      <w:r>
        <w:br/>
      </w:r>
      <w:r>
        <w:t>APVP-WT-TIT-211C</w:t>
      </w:r>
      <w:r>
        <w:tab/>
      </w:r>
      <w:r>
        <w:tab/>
      </w:r>
      <w:r>
        <w:t>APVP-WT-TIT-211C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241-AW-02A</w:t>
      </w:r>
      <w:r>
        <w:tab/>
      </w:r>
      <w:r>
        <w:tab/>
      </w:r>
      <w:r>
        <w:t>ET-202087</w:t>
      </w:r>
      <w:r>
        <w:br/>
      </w:r>
      <w:r>
        <w:t>241-AW-04A</w:t>
      </w:r>
      <w:r>
        <w:tab/>
      </w:r>
      <w:r>
        <w:tab/>
      </w:r>
      <w:r>
        <w:t>ET-202091</w:t>
      </w:r>
      <w:r>
        <w:br/>
      </w:r>
      <w:r>
        <w:t>241-AP-01A</w:t>
      </w:r>
      <w:r>
        <w:tab/>
      </w:r>
      <w:r>
        <w:tab/>
      </w:r>
      <w:r>
        <w:t>ET-202075</w:t>
      </w:r>
      <w:r>
        <w:br/>
      </w:r>
      <w:r>
        <w:t>241-AW-VPB</w:t>
      </w:r>
      <w:r>
        <w:tab/>
      </w:r>
      <w:r>
        <w:tab/>
      </w:r>
      <w:r>
        <w:t>ET-202095</w:t>
      </w:r>
      <w:r>
        <w:br/>
      </w:r>
      <w:r>
        <w:t>241-AP-VP</w:t>
      </w:r>
      <w:r>
        <w:tab/>
      </w:r>
      <w:r>
        <w:tab/>
      </w:r>
      <w:r>
        <w:t>ET-202085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