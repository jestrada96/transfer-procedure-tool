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AP05A-PUMP to AW02A-WT-TKR-101-2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List: </w:t>
      </w:r>
      <w:r>
        <w:rPr>
          <w:rFonts w:ascii="Times New Roman" w:hAnsi="Times New Roman"/>
          <w:sz w:val="22"/>
        </w:rPr>
        <w:t>Valves in route (reference only):</w:t>
      </w:r>
      <w:r>
        <w:br/>
      </w:r>
      <w:r>
        <w:t>AP05A-PUMP</w:t>
      </w:r>
      <w:r>
        <w:br/>
      </w:r>
      <w:r>
        <w:t>AP05A-WT-V-105</w:t>
      </w:r>
      <w:r>
        <w:br/>
      </w:r>
      <w:r>
        <w:t>APVP-WT-V-615</w:t>
      </w:r>
      <w:r>
        <w:br/>
      </w:r>
      <w:r>
        <w:t>APVP-WT-V-607</w:t>
      </w:r>
      <w:r>
        <w:br/>
      </w:r>
      <w:r>
        <w:t>APVP-WT-V-608</w:t>
      </w:r>
      <w:r>
        <w:br/>
      </w:r>
      <w:r>
        <w:t>APVP-WT-V-606</w:t>
      </w:r>
      <w:r>
        <w:br/>
      </w:r>
      <w:r>
        <w:t>APVP-WT-V-620</w:t>
      </w:r>
      <w:r>
        <w:br/>
      </w:r>
      <w:r>
        <w:t>APVP-WT-V-610</w:t>
      </w:r>
      <w:r>
        <w:br/>
      </w:r>
      <w:r>
        <w:t>APVP-WT-V-807</w:t>
      </w:r>
      <w:r>
        <w:br/>
      </w:r>
      <w:r>
        <w:t>AW02A-WT-V-115</w:t>
      </w:r>
      <w:r>
        <w:br/>
      </w:r>
      <w:r>
        <w:t>AW02A-WT-V-114</w:t>
      </w:r>
      <w:r>
        <w:br/>
      </w:r>
      <w:r>
        <w:t>AW02A-WT-V-116</w:t>
      </w:r>
      <w:r>
        <w:br/>
      </w:r>
      <w:r>
        <w:t>AW02A-WT-V-118</w:t>
      </w:r>
      <w:r>
        <w:br/>
      </w:r>
      <w:r>
        <w:t>AW02A-WT-TKR-101-2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AP05A-WT-HTR-426</w:t>
      </w:r>
      <w:r>
        <w:tab/>
        <w:t xml:space="preserve"> </w:t>
        <w:tab/>
      </w:r>
      <w:r>
        <w:t>ET-202081</w:t>
      </w:r>
      <w:r>
        <w:br/>
      </w:r>
      <w:r>
        <w:t>APVP-WT-HTR-454</w:t>
      </w:r>
      <w:r>
        <w:tab/>
        <w:t xml:space="preserve"> </w:t>
        <w:tab/>
      </w:r>
      <w:r>
        <w:t>ET-202085</w:t>
      </w:r>
      <w:r>
        <w:br/>
      </w:r>
      <w:r>
        <w:t>APVP-WT-HTR-455</w:t>
      </w:r>
      <w:r>
        <w:tab/>
        <w:t xml:space="preserve"> </w:t>
        <w:tab/>
      </w:r>
      <w:r>
        <w:t>ET-202085</w:t>
      </w:r>
      <w:r>
        <w:br/>
      </w:r>
      <w:r>
        <w:t>APVP-WT-HTR-456</w:t>
      </w:r>
      <w:r>
        <w:tab/>
        <w:t xml:space="preserve"> </w:t>
        <w:tab/>
      </w:r>
      <w:r>
        <w:t>ET-202085</w:t>
      </w:r>
      <w:r>
        <w:br/>
      </w:r>
      <w:r>
        <w:t>AW02A-WT-HTR-463</w:t>
      </w:r>
      <w:r>
        <w:tab/>
        <w:t xml:space="preserve"> </w:t>
        <w:tab/>
      </w:r>
      <w:r>
        <w:t>ET-202087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241-AP-05A</w:t>
      </w:r>
      <w:r>
        <w:br/>
      </w:r>
      <w:r>
        <w:t>VALVE PIT 241-AP-VP</w:t>
      </w:r>
      <w:r>
        <w:br/>
      </w:r>
      <w:r>
        <w:t>CENTRAL PUMP PIT 241-AW-02A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AP05A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23, 24, K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21, 22, D, K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13, N, C</w:t>
      </w:r>
      <w:r>
        <w:br/>
      </w:r>
      <w:r>
        <w:t>AW02A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AW02A</w:t>
      </w:r>
      <w:r>
        <w:tab/>
        <w:t xml:space="preserve"> </w:t>
        <w:tab/>
      </w:r>
      <w:r>
        <w:rPr>
          <w:b/>
        </w:rPr>
        <w:t xml:space="preserve">Jumper: </w:t>
      </w:r>
      <w:r>
        <w:t>K, V, Y, 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AP05A-WT-TIT-429A</w:t>
      </w:r>
      <w:r>
        <w:tab/>
        <w:t xml:space="preserve"> </w:t>
        <w:tab/>
      </w:r>
      <w:r>
        <w:t>ET-201693</w:t>
      </w:r>
      <w:r>
        <w:br/>
      </w:r>
      <w:r>
        <w:t>AP05A-WT-TIT-429B</w:t>
      </w:r>
      <w:r>
        <w:tab/>
        <w:t xml:space="preserve"> </w:t>
        <w:tab/>
      </w:r>
      <w:r>
        <w:t>ET-201694</w:t>
      </w:r>
      <w:r>
        <w:br/>
      </w:r>
      <w:r>
        <w:t>AP05A-WT-TIT-429C</w:t>
      </w:r>
      <w:r>
        <w:tab/>
        <w:t xml:space="preserve"> </w:t>
        <w:tab/>
      </w:r>
      <w:r>
        <w:t>ET-201695</w:t>
      </w:r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>
        <w:t>AW02A-WT-TIT-215A</w:t>
      </w:r>
      <w:r>
        <w:tab/>
        <w:t xml:space="preserve"> </w:t>
        <w:tab/>
      </w:r>
      <w:r>
        <w:t>ET-200812</w:t>
      </w:r>
      <w:r>
        <w:br/>
      </w:r>
      <w:r>
        <w:t>AW02A-WT-TIT-215B</w:t>
      </w:r>
      <w:r>
        <w:tab/>
        <w:t xml:space="preserve"> </w:t>
        <w:tab/>
      </w:r>
      <w:r>
        <w:t>ET-200813</w:t>
      </w:r>
      <w:r>
        <w:br/>
      </w:r>
      <w:r>
        <w:t>AW02A-WT-TIT-215C</w:t>
      </w:r>
      <w:r>
        <w:tab/>
        <w:t xml:space="preserve"> </w:t>
        <w:tab/>
      </w:r>
      <w:r>
        <w:t>ET-200814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241-AP-05A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VALVE PIT 241-AP-VP</w:t>
      </w:r>
      <w:r>
        <w:t xml:space="preserve"> </w:t>
      </w:r>
      <w:r>
        <w:t>FDP-131</w:t>
      </w:r>
      <w:r>
        <w:tab/>
        <w:t xml:space="preserve"> </w:t>
        <w:tab/>
      </w:r>
      <w:r>
        <w:t>CLOSED</w:t>
      </w:r>
      <w:r>
        <w:br/>
      </w:r>
      <w:r>
        <w:t>CENTRAL PUMP PIT 241-AW-02A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241-AP-05A</w:t>
      </w:r>
      <w:r>
        <w:tab/>
        <w:t xml:space="preserve"> </w:t>
        <w:tab/>
      </w:r>
      <w:r>
        <w:t>ET-202081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241-AW-02A</w:t>
      </w:r>
      <w:r>
        <w:tab/>
        <w:t xml:space="preserve"> </w:t>
        <w:tab/>
      </w:r>
      <w:r>
        <w:t>ET-202087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Test: </w:t>
      </w:r>
      <w:r>
        <w:rPr>
          <w:rFonts w:ascii="Times New Roman" w:hAnsi="Times New Roman"/>
          <w:sz w:val="22"/>
        </w:rPr>
        <w:t>(Valve Positions Test)</w:t>
      </w:r>
      <w:r>
        <w:br/>
      </w:r>
      <w:r>
        <w:t>AP05A-WT-V-105</w:t>
      </w:r>
      <w:r>
        <w:tab/>
        <w:t xml:space="preserve"> </w:t>
        <w:tab/>
      </w:r>
      <w:r>
        <w:t>BLOCK AP05A-WT-V-205</w:t>
      </w:r>
      <w:r>
        <w:br/>
      </w:r>
      <w:r>
        <w:t>APVP-WT-V-615</w:t>
      </w:r>
      <w:r>
        <w:tab/>
        <w:t xml:space="preserve"> </w:t>
        <w:tab/>
      </w:r>
      <w:r>
        <w:t xml:space="preserve">OPEN </w:t>
      </w:r>
      <w:r>
        <w:br/>
      </w:r>
      <w:r>
        <w:t>APVP-WT-V-607</w:t>
      </w:r>
      <w:r>
        <w:tab/>
        <w:t xml:space="preserve"> </w:t>
        <w:tab/>
      </w:r>
      <w:r>
        <w:t>BLOCK APVP-WT-V-617</w:t>
      </w:r>
      <w:r>
        <w:br/>
      </w:r>
      <w:r>
        <w:t>APVP-WT-V-608</w:t>
      </w:r>
      <w:r>
        <w:tab/>
        <w:t xml:space="preserve"> </w:t>
        <w:tab/>
      </w:r>
      <w:r>
        <w:t>BLOCK APVP-WT-V-618</w:t>
      </w:r>
      <w:r>
        <w:br/>
      </w:r>
      <w:r>
        <w:t>APVP-WT-V-606</w:t>
      </w:r>
      <w:r>
        <w:tab/>
        <w:t xml:space="preserve"> </w:t>
        <w:tab/>
      </w:r>
      <w:r>
        <w:t>BLOCK APVP-WT-V-616</w:t>
      </w:r>
      <w:r>
        <w:br/>
      </w:r>
      <w:r>
        <w:t>APVP-WT-V-620</w:t>
      </w:r>
      <w:r>
        <w:tab/>
        <w:t xml:space="preserve"> </w:t>
        <w:tab/>
      </w:r>
      <w:r>
        <w:t xml:space="preserve">OPEN </w:t>
      </w:r>
      <w:r>
        <w:br/>
      </w:r>
      <w:r>
        <w:t>APVP-WT-V-610</w:t>
      </w:r>
      <w:r>
        <w:tab/>
        <w:t xml:space="preserve"> </w:t>
        <w:tab/>
      </w:r>
      <w:r>
        <w:t xml:space="preserve">OPEN </w:t>
      </w:r>
      <w:r>
        <w:br/>
      </w:r>
      <w:r>
        <w:t>APVP-WT-V-807</w:t>
      </w:r>
      <w:r>
        <w:tab/>
        <w:t xml:space="preserve"> </w:t>
        <w:tab/>
      </w:r>
      <w:r>
        <w:t xml:space="preserve">OPEN </w:t>
      </w:r>
      <w:r>
        <w:br/>
      </w:r>
      <w:r>
        <w:t>AW02A-WT-V-115</w:t>
      </w:r>
      <w:r>
        <w:tab/>
        <w:t xml:space="preserve"> </w:t>
        <w:tab/>
      </w:r>
      <w:r>
        <w:t xml:space="preserve">OPEN </w:t>
      </w:r>
      <w:r>
        <w:br/>
      </w:r>
      <w:r>
        <w:t>AW02A-WT-V-114</w:t>
      </w:r>
      <w:r>
        <w:tab/>
        <w:t xml:space="preserve"> </w:t>
        <w:tab/>
      </w:r>
      <w:r>
        <w:t>BLOCK AW02A-WT-V-112</w:t>
      </w:r>
      <w:r>
        <w:br/>
      </w:r>
      <w:r>
        <w:t>AW02A-WT-V-116</w:t>
      </w:r>
      <w:r>
        <w:tab/>
        <w:t xml:space="preserve"> </w:t>
        <w:tab/>
      </w:r>
      <w:r>
        <w:t>BLOCK AW02A-WT-V-117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